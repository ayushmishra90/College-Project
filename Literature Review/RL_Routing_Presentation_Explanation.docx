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F64A" w14:textId="28B38C96" w:rsidR="002B3750" w:rsidRDefault="002B3750" w:rsidP="002B3750">
      <w:pPr>
        <w:pStyle w:val="Heading1"/>
      </w:pPr>
      <w:r>
        <w:t>Presentation Explanation: Reinforcement Learning-based Routing Optimization in Dynamic Networks</w:t>
      </w:r>
    </w:p>
    <w:p w14:paraId="15543BAE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1: Title</w:t>
      </w:r>
    </w:p>
    <w:p w14:paraId="5B822C05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"Reinforcement Learning-based Routing Optimization in Dynamic Networks"</w:t>
      </w:r>
    </w:p>
    <w:p w14:paraId="2BDFA34B" w14:textId="77777777" w:rsidR="002B3750" w:rsidRDefault="002B3750" w:rsidP="002B3750">
      <w:pPr>
        <w:pStyle w:val="NormalWeb"/>
        <w:numPr>
          <w:ilvl w:val="0"/>
          <w:numId w:val="10"/>
        </w:numPr>
      </w:pPr>
      <w:r>
        <w:t>This is the project title.</w:t>
      </w:r>
    </w:p>
    <w:p w14:paraId="3D88482B" w14:textId="77777777" w:rsidR="002B3750" w:rsidRDefault="002B3750" w:rsidP="002B3750">
      <w:pPr>
        <w:pStyle w:val="NormalWeb"/>
        <w:numPr>
          <w:ilvl w:val="0"/>
          <w:numId w:val="10"/>
        </w:numPr>
      </w:pPr>
      <w:r>
        <w:t xml:space="preserve">It highlights that you're using </w:t>
      </w:r>
      <w:r>
        <w:rPr>
          <w:rStyle w:val="Strong"/>
        </w:rPr>
        <w:t>Reinforcement Learning (RL)</w:t>
      </w:r>
      <w:r>
        <w:t xml:space="preserve"> to optimize how data packets are routed in ever-changing, </w:t>
      </w:r>
      <w:r>
        <w:rPr>
          <w:rStyle w:val="Strong"/>
        </w:rPr>
        <w:t>dynamic</w:t>
      </w:r>
      <w:r>
        <w:t xml:space="preserve"> network environments.</w:t>
      </w:r>
    </w:p>
    <w:p w14:paraId="30455DE2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"Based on the paper: 'Dynamic Routing via Reinforcement Learning for Network Traffic Optimization'"</w:t>
      </w:r>
    </w:p>
    <w:p w14:paraId="702F6CC8" w14:textId="77777777" w:rsidR="002B3750" w:rsidRDefault="002B3750" w:rsidP="002B3750">
      <w:pPr>
        <w:pStyle w:val="NormalWeb"/>
        <w:numPr>
          <w:ilvl w:val="0"/>
          <w:numId w:val="11"/>
        </w:numPr>
      </w:pPr>
      <w:r>
        <w:t>This credits the research paper you're basing the project on.</w:t>
      </w:r>
    </w:p>
    <w:p w14:paraId="666D3202" w14:textId="77777777" w:rsidR="002B3750" w:rsidRDefault="002B3750" w:rsidP="002B3750">
      <w:r>
        <w:pict w14:anchorId="1EE02FDA">
          <v:rect id="_x0000_i1025" style="width:0;height:1.5pt" o:hralign="center" o:hrstd="t" o:hr="t" fillcolor="#a0a0a0" stroked="f"/>
        </w:pict>
      </w:r>
    </w:p>
    <w:p w14:paraId="06247296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2: Introduction</w:t>
      </w:r>
    </w:p>
    <w:p w14:paraId="3F4CA1A2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Static routing fails in dynamic traffic environments"</w:t>
      </w:r>
    </w:p>
    <w:p w14:paraId="79E1A614" w14:textId="77777777" w:rsidR="002B3750" w:rsidRDefault="002B3750" w:rsidP="002B3750">
      <w:pPr>
        <w:pStyle w:val="NormalWeb"/>
        <w:numPr>
          <w:ilvl w:val="0"/>
          <w:numId w:val="12"/>
        </w:numPr>
      </w:pPr>
      <w:r>
        <w:t>Traditional routing (e.g., Dijkstra) sets paths once and doesn't adapt to changes like congestion or failures.</w:t>
      </w:r>
    </w:p>
    <w:p w14:paraId="60AD527D" w14:textId="77777777" w:rsidR="002B3750" w:rsidRDefault="002B3750" w:rsidP="002B3750">
      <w:pPr>
        <w:pStyle w:val="NormalWeb"/>
        <w:numPr>
          <w:ilvl w:val="0"/>
          <w:numId w:val="12"/>
        </w:numPr>
      </w:pPr>
      <w:r>
        <w:t xml:space="preserve">In real-time systems (like data </w:t>
      </w:r>
      <w:proofErr w:type="spellStart"/>
      <w:r>
        <w:t>centers</w:t>
      </w:r>
      <w:proofErr w:type="spellEnd"/>
      <w:r>
        <w:t>), this causes inefficiencies.</w:t>
      </w:r>
    </w:p>
    <w:p w14:paraId="74425DBF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Q-Learning enables adaptive routing"</w:t>
      </w:r>
    </w:p>
    <w:p w14:paraId="31136E82" w14:textId="77777777" w:rsidR="002B3750" w:rsidRDefault="002B3750" w:rsidP="002B3750">
      <w:pPr>
        <w:pStyle w:val="NormalWeb"/>
        <w:numPr>
          <w:ilvl w:val="0"/>
          <w:numId w:val="13"/>
        </w:numPr>
      </w:pPr>
      <w:r>
        <w:t xml:space="preserve">Q-Learning, an RL algorithm, allows the network to </w:t>
      </w:r>
      <w:r>
        <w:rPr>
          <w:rStyle w:val="Strong"/>
        </w:rPr>
        <w:t>learn better paths over time</w:t>
      </w:r>
      <w:r>
        <w:t xml:space="preserve"> by evaluating past traffic patterns and rewards.</w:t>
      </w:r>
    </w:p>
    <w:p w14:paraId="51835076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Aim: Improve throughput, reduce delay, ensure load balance"</w:t>
      </w:r>
    </w:p>
    <w:p w14:paraId="35B2938A" w14:textId="77777777" w:rsidR="002B3750" w:rsidRDefault="002B3750" w:rsidP="002B3750">
      <w:pPr>
        <w:pStyle w:val="NormalWeb"/>
        <w:numPr>
          <w:ilvl w:val="0"/>
          <w:numId w:val="14"/>
        </w:numPr>
      </w:pPr>
      <w:r>
        <w:rPr>
          <w:rStyle w:val="Strong"/>
        </w:rPr>
        <w:t>Throughput</w:t>
      </w:r>
      <w:r>
        <w:t>: maximize the data delivered per second.</w:t>
      </w:r>
    </w:p>
    <w:p w14:paraId="1ED2D25A" w14:textId="77777777" w:rsidR="002B3750" w:rsidRDefault="002B3750" w:rsidP="002B3750">
      <w:pPr>
        <w:pStyle w:val="NormalWeb"/>
        <w:numPr>
          <w:ilvl w:val="0"/>
          <w:numId w:val="14"/>
        </w:numPr>
      </w:pPr>
      <w:r>
        <w:rPr>
          <w:rStyle w:val="Strong"/>
        </w:rPr>
        <w:t>Delay</w:t>
      </w:r>
      <w:r>
        <w:t>: minimize time taken per packet.</w:t>
      </w:r>
    </w:p>
    <w:p w14:paraId="18DC8989" w14:textId="77777777" w:rsidR="002B3750" w:rsidRDefault="002B3750" w:rsidP="002B3750">
      <w:pPr>
        <w:pStyle w:val="NormalWeb"/>
        <w:numPr>
          <w:ilvl w:val="0"/>
          <w:numId w:val="14"/>
        </w:numPr>
      </w:pPr>
      <w:r>
        <w:rPr>
          <w:rStyle w:val="Strong"/>
        </w:rPr>
        <w:t>Load balance</w:t>
      </w:r>
      <w:r>
        <w:t>: distribute traffic evenly to prevent congestion.</w:t>
      </w:r>
    </w:p>
    <w:p w14:paraId="5F950125" w14:textId="77777777" w:rsidR="002B3750" w:rsidRDefault="002B3750" w:rsidP="002B3750">
      <w:r>
        <w:pict w14:anchorId="19987CC3">
          <v:rect id="_x0000_i1026" style="width:0;height:1.5pt" o:hralign="center" o:hrstd="t" o:hr="t" fillcolor="#a0a0a0" stroked="f"/>
        </w:pict>
      </w:r>
    </w:p>
    <w:p w14:paraId="7259C101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lastRenderedPageBreak/>
        <w:t>🔷</w:t>
      </w:r>
      <w:r>
        <w:t xml:space="preserve"> </w:t>
      </w:r>
      <w:r>
        <w:rPr>
          <w:rStyle w:val="Strong"/>
          <w:b/>
          <w:bCs/>
        </w:rPr>
        <w:t>Slide 3: Objective</w:t>
      </w:r>
    </w:p>
    <w:p w14:paraId="784E3806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Build Q-Learning-based dynamic routing"</w:t>
      </w:r>
    </w:p>
    <w:p w14:paraId="6BC83756" w14:textId="77777777" w:rsidR="002B3750" w:rsidRDefault="002B3750" w:rsidP="002B3750">
      <w:pPr>
        <w:pStyle w:val="NormalWeb"/>
        <w:numPr>
          <w:ilvl w:val="0"/>
          <w:numId w:val="15"/>
        </w:numPr>
      </w:pPr>
      <w:r>
        <w:t>Create a routing system where next-hop decisions are learned and updated continuously using Q-learning.</w:t>
      </w:r>
    </w:p>
    <w:p w14:paraId="7AFFD380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Integrate with SDN (e.g., Ryu)"</w:t>
      </w:r>
    </w:p>
    <w:p w14:paraId="4361E00B" w14:textId="77777777" w:rsidR="002B3750" w:rsidRDefault="002B3750" w:rsidP="002B3750">
      <w:pPr>
        <w:pStyle w:val="NormalWeb"/>
        <w:numPr>
          <w:ilvl w:val="0"/>
          <w:numId w:val="16"/>
        </w:numPr>
      </w:pPr>
      <w:r>
        <w:t xml:space="preserve">Use </w:t>
      </w:r>
      <w:r>
        <w:rPr>
          <w:rStyle w:val="Strong"/>
        </w:rPr>
        <w:t>Software Defined Networking</w:t>
      </w:r>
      <w:r>
        <w:t xml:space="preserve"> where control logic (routing) is centralized in a controller (like Ryu).</w:t>
      </w:r>
    </w:p>
    <w:p w14:paraId="1CDCDA4B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Benchmark against ECMP and Hedera"</w:t>
      </w:r>
    </w:p>
    <w:p w14:paraId="5FAF2FFC" w14:textId="77777777" w:rsidR="002B3750" w:rsidRDefault="002B3750" w:rsidP="002B3750">
      <w:pPr>
        <w:pStyle w:val="NormalWeb"/>
        <w:numPr>
          <w:ilvl w:val="0"/>
          <w:numId w:val="17"/>
        </w:numPr>
      </w:pPr>
      <w:r>
        <w:t>ECMP: Equal-Cost Multipath Routing (splits load evenly, doesn't adapt well).</w:t>
      </w:r>
    </w:p>
    <w:p w14:paraId="5ED0ADFD" w14:textId="77777777" w:rsidR="002B3750" w:rsidRDefault="002B3750" w:rsidP="002B3750">
      <w:pPr>
        <w:pStyle w:val="NormalWeb"/>
        <w:numPr>
          <w:ilvl w:val="0"/>
          <w:numId w:val="17"/>
        </w:numPr>
      </w:pPr>
      <w:r>
        <w:t>Hedera: Flow scheduling approach that tracks large flows and reroutes them.</w:t>
      </w:r>
    </w:p>
    <w:p w14:paraId="06AF9BC7" w14:textId="77777777" w:rsidR="002B3750" w:rsidRDefault="002B3750" w:rsidP="002B3750">
      <w:pPr>
        <w:pStyle w:val="NormalWeb"/>
      </w:pPr>
      <w:r>
        <w:rPr>
          <w:rStyle w:val="Strong"/>
        </w:rPr>
        <w:t>Line 4:</w:t>
      </w:r>
      <w:r>
        <w:br/>
      </w:r>
      <w:r>
        <w:rPr>
          <w:rStyle w:val="Strong"/>
        </w:rPr>
        <w:t>"- Optimize metrics: throughput, delay, RMSE"</w:t>
      </w:r>
    </w:p>
    <w:p w14:paraId="19F7E51B" w14:textId="77777777" w:rsidR="002B3750" w:rsidRDefault="002B3750" w:rsidP="002B3750">
      <w:pPr>
        <w:pStyle w:val="NormalWeb"/>
        <w:numPr>
          <w:ilvl w:val="0"/>
          <w:numId w:val="18"/>
        </w:numPr>
      </w:pPr>
      <w:r>
        <w:t>RMSE = Root Mean Square Error → measures imbalance across switch loads.</w:t>
      </w:r>
    </w:p>
    <w:p w14:paraId="561CFF0B" w14:textId="77777777" w:rsidR="002B3750" w:rsidRDefault="002B3750" w:rsidP="002B3750">
      <w:r>
        <w:pict w14:anchorId="09F71205">
          <v:rect id="_x0000_i1027" style="width:0;height:1.5pt" o:hralign="center" o:hrstd="t" o:hr="t" fillcolor="#a0a0a0" stroked="f"/>
        </w:pict>
      </w:r>
    </w:p>
    <w:p w14:paraId="317138B7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4: System Architecture</w:t>
      </w:r>
    </w:p>
    <w:p w14:paraId="5F9997A6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"Traffic Generator → SDN Controller (Ryu) → OpenFlow Switches (Mininet)"</w:t>
      </w:r>
    </w:p>
    <w:p w14:paraId="225BACF9" w14:textId="77777777" w:rsidR="002B3750" w:rsidRDefault="002B3750" w:rsidP="002B3750">
      <w:pPr>
        <w:pStyle w:val="NormalWeb"/>
        <w:numPr>
          <w:ilvl w:val="0"/>
          <w:numId w:val="19"/>
        </w:numPr>
      </w:pPr>
      <w:r>
        <w:t xml:space="preserve">The traffic generator simulates flows (e.g., using </w:t>
      </w:r>
      <w:proofErr w:type="spellStart"/>
      <w:r>
        <w:t>iperf</w:t>
      </w:r>
      <w:proofErr w:type="spellEnd"/>
      <w:r>
        <w:t>).</w:t>
      </w:r>
    </w:p>
    <w:p w14:paraId="320794FD" w14:textId="77777777" w:rsidR="002B3750" w:rsidRDefault="002B3750" w:rsidP="002B3750">
      <w:pPr>
        <w:pStyle w:val="NormalWeb"/>
        <w:numPr>
          <w:ilvl w:val="0"/>
          <w:numId w:val="19"/>
        </w:numPr>
      </w:pPr>
      <w:r>
        <w:t>Ryu controller makes intelligent routing decisions.</w:t>
      </w:r>
    </w:p>
    <w:p w14:paraId="67EB8127" w14:textId="77777777" w:rsidR="002B3750" w:rsidRDefault="002B3750" w:rsidP="002B3750">
      <w:pPr>
        <w:pStyle w:val="NormalWeb"/>
        <w:numPr>
          <w:ilvl w:val="0"/>
          <w:numId w:val="19"/>
        </w:numPr>
      </w:pPr>
      <w:r>
        <w:t>Mininet emulates network switches (Fat-Tree, Mesh, etc.).</w:t>
      </w:r>
    </w:p>
    <w:p w14:paraId="50C6ADCD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Q-learning module chooses optimal path"</w:t>
      </w:r>
    </w:p>
    <w:p w14:paraId="71067C3E" w14:textId="77777777" w:rsidR="002B3750" w:rsidRDefault="002B3750" w:rsidP="002B3750">
      <w:pPr>
        <w:pStyle w:val="NormalWeb"/>
        <w:numPr>
          <w:ilvl w:val="0"/>
          <w:numId w:val="20"/>
        </w:numPr>
      </w:pPr>
      <w:r>
        <w:t>For each new flow, the agent predicts which path offers the best trade-off (low load, delay, etc.)</w:t>
      </w:r>
    </w:p>
    <w:p w14:paraId="20D95082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Flow rules pushed from controller to switches"</w:t>
      </w:r>
    </w:p>
    <w:p w14:paraId="4BF259FA" w14:textId="77777777" w:rsidR="002B3750" w:rsidRDefault="002B3750" w:rsidP="002B3750">
      <w:pPr>
        <w:pStyle w:val="NormalWeb"/>
        <w:numPr>
          <w:ilvl w:val="0"/>
          <w:numId w:val="21"/>
        </w:numPr>
      </w:pPr>
      <w:r>
        <w:lastRenderedPageBreak/>
        <w:t>Once a path is chosen, the controller installs forwarding rules into switches using OpenFlow protocol.</w:t>
      </w:r>
    </w:p>
    <w:p w14:paraId="2B72A1FD" w14:textId="77777777" w:rsidR="002B3750" w:rsidRDefault="002B3750" w:rsidP="002B3750">
      <w:r>
        <w:pict w14:anchorId="667B00BD">
          <v:rect id="_x0000_i1028" style="width:0;height:1.5pt" o:hralign="center" o:hrstd="t" o:hr="t" fillcolor="#a0a0a0" stroked="f"/>
        </w:pict>
      </w:r>
    </w:p>
    <w:p w14:paraId="67BD3C67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5: Key Tools</w:t>
      </w:r>
    </w:p>
    <w:p w14:paraId="61C31EEC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Python 3 for Q-learning"</w:t>
      </w:r>
    </w:p>
    <w:p w14:paraId="158625F8" w14:textId="77777777" w:rsidR="002B3750" w:rsidRDefault="002B3750" w:rsidP="002B3750">
      <w:pPr>
        <w:pStyle w:val="NormalWeb"/>
        <w:numPr>
          <w:ilvl w:val="0"/>
          <w:numId w:val="22"/>
        </w:numPr>
      </w:pPr>
      <w:r>
        <w:t>Q-learning logic, including state/action updates, will be written in Python.</w:t>
      </w:r>
    </w:p>
    <w:p w14:paraId="566B5397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Mininet for topology emulation"</w:t>
      </w:r>
    </w:p>
    <w:p w14:paraId="6E72A00B" w14:textId="77777777" w:rsidR="002B3750" w:rsidRDefault="002B3750" w:rsidP="002B3750">
      <w:pPr>
        <w:pStyle w:val="NormalWeb"/>
        <w:numPr>
          <w:ilvl w:val="0"/>
          <w:numId w:val="23"/>
        </w:numPr>
      </w:pPr>
      <w:r>
        <w:t>Emulates virtual networks with programmable switches and hosts.</w:t>
      </w:r>
    </w:p>
    <w:p w14:paraId="3E72BE2E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Ryu as SDN controller"</w:t>
      </w:r>
    </w:p>
    <w:p w14:paraId="52F6D209" w14:textId="77777777" w:rsidR="002B3750" w:rsidRDefault="002B3750" w:rsidP="002B3750">
      <w:pPr>
        <w:pStyle w:val="NormalWeb"/>
        <w:numPr>
          <w:ilvl w:val="0"/>
          <w:numId w:val="24"/>
        </w:numPr>
      </w:pPr>
      <w:r>
        <w:t>The central brain that receives traffic info and decides routing policies.</w:t>
      </w:r>
    </w:p>
    <w:p w14:paraId="61E48F9D" w14:textId="77777777" w:rsidR="002B3750" w:rsidRDefault="002B3750" w:rsidP="002B3750">
      <w:pPr>
        <w:pStyle w:val="NormalWeb"/>
      </w:pPr>
      <w:r>
        <w:rPr>
          <w:rStyle w:val="Strong"/>
        </w:rPr>
        <w:t>Line 4:</w:t>
      </w:r>
      <w:r>
        <w:br/>
      </w:r>
      <w:r>
        <w:rPr>
          <w:rStyle w:val="Strong"/>
        </w:rPr>
        <w:t xml:space="preserve">"- </w:t>
      </w:r>
      <w:proofErr w:type="spellStart"/>
      <w:r>
        <w:rPr>
          <w:rStyle w:val="Strong"/>
        </w:rPr>
        <w:t>Iperf</w:t>
      </w:r>
      <w:proofErr w:type="spellEnd"/>
      <w:r>
        <w:rPr>
          <w:rStyle w:val="Strong"/>
        </w:rPr>
        <w:t xml:space="preserve"> for traffic"</w:t>
      </w:r>
    </w:p>
    <w:p w14:paraId="18666CE7" w14:textId="77777777" w:rsidR="002B3750" w:rsidRDefault="002B3750" w:rsidP="002B3750">
      <w:pPr>
        <w:pStyle w:val="NormalWeb"/>
        <w:numPr>
          <w:ilvl w:val="0"/>
          <w:numId w:val="25"/>
        </w:numPr>
      </w:pPr>
      <w:r>
        <w:t>Generates synthetic TCP/UDP flows to simulate real-world traffic.</w:t>
      </w:r>
    </w:p>
    <w:p w14:paraId="2C6C9EDB" w14:textId="77777777" w:rsidR="002B3750" w:rsidRDefault="002B3750" w:rsidP="002B3750">
      <w:pPr>
        <w:pStyle w:val="NormalWeb"/>
      </w:pPr>
      <w:r>
        <w:rPr>
          <w:rStyle w:val="Strong"/>
        </w:rPr>
        <w:t>Line 5:</w:t>
      </w:r>
      <w:r>
        <w:br/>
      </w:r>
      <w:r>
        <w:rPr>
          <w:rStyle w:val="Strong"/>
        </w:rPr>
        <w:t>"- RMSE for load balance"</w:t>
      </w:r>
    </w:p>
    <w:p w14:paraId="5E16EF3B" w14:textId="77777777" w:rsidR="002B3750" w:rsidRDefault="002B3750" w:rsidP="002B3750">
      <w:pPr>
        <w:pStyle w:val="NormalWeb"/>
        <w:numPr>
          <w:ilvl w:val="0"/>
          <w:numId w:val="26"/>
        </w:numPr>
      </w:pPr>
      <w:r>
        <w:t>Used to evaluate how evenly traffic is distributed across network paths.</w:t>
      </w:r>
    </w:p>
    <w:p w14:paraId="30E482B3" w14:textId="77777777" w:rsidR="002B3750" w:rsidRDefault="002B3750" w:rsidP="002B3750">
      <w:pPr>
        <w:pStyle w:val="NormalWeb"/>
      </w:pPr>
      <w:r>
        <w:rPr>
          <w:rStyle w:val="Strong"/>
        </w:rPr>
        <w:t>Line 6:</w:t>
      </w:r>
      <w:r>
        <w:br/>
      </w:r>
      <w:r>
        <w:rPr>
          <w:rStyle w:val="Strong"/>
        </w:rPr>
        <w:t>"- Matplotlib/Seaborn for visualization"</w:t>
      </w:r>
    </w:p>
    <w:p w14:paraId="4976E5D1" w14:textId="77777777" w:rsidR="002B3750" w:rsidRDefault="002B3750" w:rsidP="002B3750">
      <w:pPr>
        <w:pStyle w:val="NormalWeb"/>
        <w:numPr>
          <w:ilvl w:val="0"/>
          <w:numId w:val="27"/>
        </w:numPr>
      </w:pPr>
      <w:r>
        <w:t>Used for plotting metrics like delay, throughput, Q-value convergence.</w:t>
      </w:r>
    </w:p>
    <w:p w14:paraId="715B6621" w14:textId="77777777" w:rsidR="002B3750" w:rsidRDefault="002B3750" w:rsidP="002B3750">
      <w:r>
        <w:pict w14:anchorId="17D831F9">
          <v:rect id="_x0000_i1029" style="width:0;height:1.5pt" o:hralign="center" o:hrstd="t" o:hr="t" fillcolor="#a0a0a0" stroked="f"/>
        </w:pict>
      </w:r>
    </w:p>
    <w:p w14:paraId="5A69ECB5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6: Implementation Roadmap</w:t>
      </w:r>
    </w:p>
    <w:p w14:paraId="2CAACB2C" w14:textId="77777777" w:rsidR="002B3750" w:rsidRDefault="002B3750" w:rsidP="002B3750">
      <w:pPr>
        <w:pStyle w:val="NormalWeb"/>
      </w:pPr>
      <w:r>
        <w:t>Each bullet represents one week's work:</w:t>
      </w:r>
    </w:p>
    <w:p w14:paraId="2F4134A5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1:</w:t>
      </w:r>
      <w:r>
        <w:br/>
        <w:t>Setup your simulation environment: install Python, Mininet, Ryu, dependencies.</w:t>
      </w:r>
    </w:p>
    <w:p w14:paraId="738D79BA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Week 2:</w:t>
      </w:r>
      <w:r>
        <w:br/>
        <w:t xml:space="preserve">Build various network topologies, especially Fat-Tree (used in data </w:t>
      </w:r>
      <w:proofErr w:type="spellStart"/>
      <w:r>
        <w:t>centers</w:t>
      </w:r>
      <w:proofErr w:type="spellEnd"/>
      <w:r>
        <w:t>).</w:t>
      </w:r>
    </w:p>
    <w:p w14:paraId="1583C1F8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3:</w:t>
      </w:r>
      <w:r>
        <w:br/>
        <w:t>Implement traditional routing (ECMP and Hedera) for baseline comparison.</w:t>
      </w:r>
    </w:p>
    <w:p w14:paraId="7AB5020F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4:</w:t>
      </w:r>
      <w:r>
        <w:br/>
        <w:t>Design Q-learning agent:</w:t>
      </w:r>
    </w:p>
    <w:p w14:paraId="0D1CF7C8" w14:textId="77777777" w:rsidR="002B3750" w:rsidRDefault="002B3750" w:rsidP="002B3750">
      <w:pPr>
        <w:pStyle w:val="NormalWeb"/>
        <w:numPr>
          <w:ilvl w:val="1"/>
          <w:numId w:val="28"/>
        </w:numPr>
      </w:pPr>
      <w:r>
        <w:t>Define states (e.g., switch ID, current load)</w:t>
      </w:r>
    </w:p>
    <w:p w14:paraId="2B5A70B9" w14:textId="77777777" w:rsidR="002B3750" w:rsidRDefault="002B3750" w:rsidP="002B3750">
      <w:pPr>
        <w:pStyle w:val="NormalWeb"/>
        <w:numPr>
          <w:ilvl w:val="1"/>
          <w:numId w:val="28"/>
        </w:numPr>
      </w:pPr>
      <w:r>
        <w:t>Define actions (possible next-hops)</w:t>
      </w:r>
    </w:p>
    <w:p w14:paraId="47A34478" w14:textId="77777777" w:rsidR="002B3750" w:rsidRDefault="002B3750" w:rsidP="002B3750">
      <w:pPr>
        <w:pStyle w:val="NormalWeb"/>
        <w:numPr>
          <w:ilvl w:val="1"/>
          <w:numId w:val="28"/>
        </w:numPr>
      </w:pPr>
      <w:r>
        <w:t>Define reward function (e.g., inverse of delay)</w:t>
      </w:r>
    </w:p>
    <w:p w14:paraId="5D869293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5:</w:t>
      </w:r>
      <w:r>
        <w:br/>
        <w:t>Integrate your Q-agent into the Ryu controller. Ensure it can decide and install forwarding rules.</w:t>
      </w:r>
    </w:p>
    <w:p w14:paraId="0EB1E939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6:</w:t>
      </w:r>
      <w:r>
        <w:br/>
        <w:t>Simulate mixed traffic patterns. Collect logs on delivery rate, delay, etc.</w:t>
      </w:r>
    </w:p>
    <w:p w14:paraId="5A4CDEB0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7:</w:t>
      </w:r>
      <w:r>
        <w:br/>
        <w:t xml:space="preserve">Evaluate convergence of Q-values, </w:t>
      </w:r>
      <w:proofErr w:type="spellStart"/>
      <w:r>
        <w:t>analyze</w:t>
      </w:r>
      <w:proofErr w:type="spellEnd"/>
      <w:r>
        <w:t xml:space="preserve"> trade-offs (e.g., faster learning vs. exploration).</w:t>
      </w:r>
    </w:p>
    <w:p w14:paraId="5207DB81" w14:textId="77777777" w:rsidR="002B3750" w:rsidRDefault="002B3750" w:rsidP="002B3750">
      <w:pPr>
        <w:pStyle w:val="NormalWeb"/>
        <w:numPr>
          <w:ilvl w:val="0"/>
          <w:numId w:val="28"/>
        </w:numPr>
      </w:pPr>
      <w:r>
        <w:rPr>
          <w:rStyle w:val="Strong"/>
        </w:rPr>
        <w:t>Week 8:</w:t>
      </w:r>
      <w:r>
        <w:br/>
        <w:t>Finalize your report, generate performance graphs, and create a demo if needed.</w:t>
      </w:r>
    </w:p>
    <w:p w14:paraId="127CCE57" w14:textId="77777777" w:rsidR="002B3750" w:rsidRDefault="002B3750" w:rsidP="002B3750">
      <w:r>
        <w:pict w14:anchorId="5C01D2BB">
          <v:rect id="_x0000_i1030" style="width:0;height:1.5pt" o:hralign="center" o:hrstd="t" o:hr="t" fillcolor="#a0a0a0" stroked="f"/>
        </w:pict>
      </w:r>
    </w:p>
    <w:p w14:paraId="5904975A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7: Design &amp; Metrics</w:t>
      </w:r>
    </w:p>
    <w:p w14:paraId="202F36EE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State: (Switch, Load), Action: Next-hop"</w:t>
      </w:r>
    </w:p>
    <w:p w14:paraId="4E5B1D21" w14:textId="77777777" w:rsidR="002B3750" w:rsidRDefault="002B3750" w:rsidP="002B3750">
      <w:pPr>
        <w:pStyle w:val="NormalWeb"/>
        <w:numPr>
          <w:ilvl w:val="0"/>
          <w:numId w:val="29"/>
        </w:numPr>
      </w:pPr>
      <w:r>
        <w:t xml:space="preserve">The agent uses the current switch ID and estimated queue/congestion to decide which </w:t>
      </w:r>
      <w:proofErr w:type="spellStart"/>
      <w:r>
        <w:t>neighbor</w:t>
      </w:r>
      <w:proofErr w:type="spellEnd"/>
      <w:r>
        <w:t xml:space="preserve"> to forward to.</w:t>
      </w:r>
    </w:p>
    <w:p w14:paraId="18795E92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Reward: - (Delay + Congestion + Loss)"</w:t>
      </w:r>
    </w:p>
    <w:p w14:paraId="032DC9E1" w14:textId="77777777" w:rsidR="002B3750" w:rsidRDefault="002B3750" w:rsidP="002B3750">
      <w:pPr>
        <w:pStyle w:val="NormalWeb"/>
        <w:numPr>
          <w:ilvl w:val="0"/>
          <w:numId w:val="30"/>
        </w:numPr>
      </w:pPr>
      <w:r>
        <w:t>The more congested or slow a path is, the lower (more negative) the reward.</w:t>
      </w:r>
    </w:p>
    <w:p w14:paraId="0EA6711E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"Metrics:"</w:t>
      </w:r>
    </w:p>
    <w:p w14:paraId="224E3E1B" w14:textId="77777777" w:rsidR="002B3750" w:rsidRDefault="002B3750" w:rsidP="002B3750">
      <w:pPr>
        <w:pStyle w:val="NormalWeb"/>
        <w:numPr>
          <w:ilvl w:val="0"/>
          <w:numId w:val="31"/>
        </w:numPr>
      </w:pPr>
      <w:r>
        <w:t>What you'll evaluate to compare Q-learning vs. baseline routing:</w:t>
      </w:r>
    </w:p>
    <w:p w14:paraId="2EB150C0" w14:textId="77777777" w:rsidR="002B3750" w:rsidRDefault="002B3750" w:rsidP="002B3750">
      <w:pPr>
        <w:pStyle w:val="NormalWeb"/>
        <w:numPr>
          <w:ilvl w:val="1"/>
          <w:numId w:val="31"/>
        </w:numPr>
      </w:pPr>
      <w:r>
        <w:rPr>
          <w:rStyle w:val="Strong"/>
        </w:rPr>
        <w:t>Throughput ↑:</w:t>
      </w:r>
      <w:r>
        <w:t xml:space="preserve"> Packets delivered per second (want this to be high)</w:t>
      </w:r>
    </w:p>
    <w:p w14:paraId="63739F67" w14:textId="77777777" w:rsidR="002B3750" w:rsidRDefault="002B3750" w:rsidP="002B3750">
      <w:pPr>
        <w:pStyle w:val="NormalWeb"/>
        <w:numPr>
          <w:ilvl w:val="1"/>
          <w:numId w:val="31"/>
        </w:numPr>
      </w:pPr>
      <w:r>
        <w:rPr>
          <w:rStyle w:val="Strong"/>
        </w:rPr>
        <w:t>Delay ↓:</w:t>
      </w:r>
      <w:r>
        <w:t xml:space="preserve"> Time taken to deliver packets (want this low)</w:t>
      </w:r>
    </w:p>
    <w:p w14:paraId="65B72176" w14:textId="77777777" w:rsidR="002B3750" w:rsidRDefault="002B3750" w:rsidP="002B3750">
      <w:pPr>
        <w:pStyle w:val="NormalWeb"/>
        <w:numPr>
          <w:ilvl w:val="1"/>
          <w:numId w:val="31"/>
        </w:numPr>
      </w:pPr>
      <w:r>
        <w:rPr>
          <w:rStyle w:val="Strong"/>
        </w:rPr>
        <w:t>Drop Rate ↓:</w:t>
      </w:r>
      <w:r>
        <w:t xml:space="preserve"> Packets dropped due to congestion (lower is better)</w:t>
      </w:r>
    </w:p>
    <w:p w14:paraId="3D8B8D0D" w14:textId="77777777" w:rsidR="002B3750" w:rsidRDefault="002B3750" w:rsidP="002B3750">
      <w:pPr>
        <w:pStyle w:val="NormalWeb"/>
        <w:numPr>
          <w:ilvl w:val="1"/>
          <w:numId w:val="31"/>
        </w:numPr>
      </w:pPr>
      <w:r>
        <w:rPr>
          <w:rStyle w:val="Strong"/>
        </w:rPr>
        <w:t>RMSE ↓:</w:t>
      </w:r>
      <w:r>
        <w:t xml:space="preserve"> Variation in load across switches (lower means better balance)</w:t>
      </w:r>
    </w:p>
    <w:p w14:paraId="2DAEF5C1" w14:textId="77777777" w:rsidR="002B3750" w:rsidRDefault="002B3750" w:rsidP="002B3750">
      <w:r>
        <w:pict w14:anchorId="4CFE2F64">
          <v:rect id="_x0000_i1031" style="width:0;height:1.5pt" o:hralign="center" o:hrstd="t" o:hr="t" fillcolor="#a0a0a0" stroked="f"/>
        </w:pict>
      </w:r>
    </w:p>
    <w:p w14:paraId="2C16B246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lastRenderedPageBreak/>
        <w:t>🔷</w:t>
      </w:r>
      <w:r>
        <w:t xml:space="preserve"> </w:t>
      </w:r>
      <w:r>
        <w:rPr>
          <w:rStyle w:val="Strong"/>
          <w:b/>
          <w:bCs/>
        </w:rPr>
        <w:t>Slide 8: Challenges</w:t>
      </w:r>
    </w:p>
    <w:p w14:paraId="7DC1F401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Q-table scalability"</w:t>
      </w:r>
    </w:p>
    <w:p w14:paraId="14BABCA2" w14:textId="77777777" w:rsidR="002B3750" w:rsidRDefault="002B3750" w:rsidP="002B3750">
      <w:pPr>
        <w:pStyle w:val="NormalWeb"/>
        <w:numPr>
          <w:ilvl w:val="0"/>
          <w:numId w:val="32"/>
        </w:numPr>
      </w:pPr>
      <w:r>
        <w:t>In large topologies, storing Q-values for all state-action pairs becomes memory-heavy.</w:t>
      </w:r>
    </w:p>
    <w:p w14:paraId="5AE3467A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Balancing exploration/exploitation"</w:t>
      </w:r>
    </w:p>
    <w:p w14:paraId="5C1395ED" w14:textId="77777777" w:rsidR="002B3750" w:rsidRDefault="002B3750" w:rsidP="002B3750">
      <w:pPr>
        <w:pStyle w:val="NormalWeb"/>
        <w:numPr>
          <w:ilvl w:val="0"/>
          <w:numId w:val="33"/>
        </w:numPr>
      </w:pPr>
      <w:r>
        <w:t>Agent must try new paths (exploration) but not too often to avoid bad decisions.</w:t>
      </w:r>
    </w:p>
    <w:p w14:paraId="766B9C9B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Delayed reward impact"</w:t>
      </w:r>
    </w:p>
    <w:p w14:paraId="1963DBA6" w14:textId="77777777" w:rsidR="002B3750" w:rsidRDefault="002B3750" w:rsidP="002B3750">
      <w:pPr>
        <w:pStyle w:val="NormalWeb"/>
        <w:numPr>
          <w:ilvl w:val="0"/>
          <w:numId w:val="34"/>
        </w:numPr>
      </w:pPr>
      <w:r>
        <w:t>The reward of a routing action might not be visible until many steps later.</w:t>
      </w:r>
    </w:p>
    <w:p w14:paraId="26EE342A" w14:textId="77777777" w:rsidR="002B3750" w:rsidRDefault="002B3750" w:rsidP="002B3750">
      <w:pPr>
        <w:pStyle w:val="NormalWeb"/>
      </w:pPr>
      <w:r>
        <w:rPr>
          <w:rStyle w:val="Strong"/>
        </w:rPr>
        <w:t>Line 4:</w:t>
      </w:r>
      <w:r>
        <w:br/>
      </w:r>
      <w:r>
        <w:rPr>
          <w:rStyle w:val="Strong"/>
        </w:rPr>
        <w:t xml:space="preserve">"- Traffic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 xml:space="preserve"> (Poisson, large flows)"</w:t>
      </w:r>
    </w:p>
    <w:p w14:paraId="1B540654" w14:textId="77777777" w:rsidR="002B3750" w:rsidRDefault="002B3750" w:rsidP="002B3750">
      <w:pPr>
        <w:pStyle w:val="NormalWeb"/>
        <w:numPr>
          <w:ilvl w:val="0"/>
          <w:numId w:val="35"/>
        </w:numPr>
      </w:pPr>
      <w:r>
        <w:t xml:space="preserve">Simulating realistic data </w:t>
      </w:r>
      <w:proofErr w:type="spellStart"/>
      <w:r>
        <w:t>center</w:t>
      </w:r>
      <w:proofErr w:type="spellEnd"/>
      <w:r>
        <w:t xml:space="preserve"> traffic (many short flows, few long flows) is tricky but important.</w:t>
      </w:r>
    </w:p>
    <w:p w14:paraId="01837A8B" w14:textId="77777777" w:rsidR="002B3750" w:rsidRDefault="002B3750" w:rsidP="002B3750">
      <w:pPr>
        <w:pStyle w:val="NormalWeb"/>
      </w:pPr>
      <w:r>
        <w:rPr>
          <w:rStyle w:val="Strong"/>
        </w:rPr>
        <w:t>Line 5:</w:t>
      </w:r>
      <w:r>
        <w:br/>
      </w:r>
      <w:r>
        <w:rPr>
          <w:rStyle w:val="Strong"/>
        </w:rPr>
        <w:t>"- Flow rule overhead in SDN"</w:t>
      </w:r>
    </w:p>
    <w:p w14:paraId="2C00D88D" w14:textId="77777777" w:rsidR="002B3750" w:rsidRDefault="002B3750" w:rsidP="002B3750">
      <w:pPr>
        <w:pStyle w:val="NormalWeb"/>
        <w:numPr>
          <w:ilvl w:val="0"/>
          <w:numId w:val="36"/>
        </w:numPr>
      </w:pPr>
      <w:r>
        <w:t>Too many PACKET_IN events or flow installs can overwhelm the controller.</w:t>
      </w:r>
    </w:p>
    <w:p w14:paraId="37805997" w14:textId="77777777" w:rsidR="002B3750" w:rsidRDefault="002B3750" w:rsidP="002B3750">
      <w:r>
        <w:pict w14:anchorId="4E6CF8E7">
          <v:rect id="_x0000_i1032" style="width:0;height:1.5pt" o:hralign="center" o:hrstd="t" o:hr="t" fillcolor="#a0a0a0" stroked="f"/>
        </w:pict>
      </w:r>
    </w:p>
    <w:p w14:paraId="51F9B5F5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9: Conclusion</w:t>
      </w:r>
    </w:p>
    <w:p w14:paraId="73C64DB8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Q-Learning improves adaptive routing"</w:t>
      </w:r>
    </w:p>
    <w:p w14:paraId="19A08442" w14:textId="77777777" w:rsidR="002B3750" w:rsidRDefault="002B3750" w:rsidP="002B3750">
      <w:pPr>
        <w:pStyle w:val="NormalWeb"/>
        <w:numPr>
          <w:ilvl w:val="0"/>
          <w:numId w:val="37"/>
        </w:numPr>
      </w:pPr>
      <w:r>
        <w:t>It continuously learns and adjusts to changing traffic in real-time.</w:t>
      </w:r>
    </w:p>
    <w:p w14:paraId="3DFE878E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>"- ~30% ↑ throughput, ~25% ↓ delay"</w:t>
      </w:r>
    </w:p>
    <w:p w14:paraId="68A33989" w14:textId="77777777" w:rsidR="002B3750" w:rsidRDefault="002B3750" w:rsidP="002B3750">
      <w:pPr>
        <w:pStyle w:val="NormalWeb"/>
        <w:numPr>
          <w:ilvl w:val="0"/>
          <w:numId w:val="38"/>
        </w:numPr>
      </w:pPr>
      <w:r>
        <w:t>Results from the paper show substantial improvement compared to ECMP and Hedera.</w:t>
      </w:r>
    </w:p>
    <w:p w14:paraId="58E32CA3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>"- Effective in Fat-Tree and Mesh topologies"</w:t>
      </w:r>
    </w:p>
    <w:p w14:paraId="1E344A53" w14:textId="77777777" w:rsidR="002B3750" w:rsidRDefault="002B3750" w:rsidP="002B3750">
      <w:pPr>
        <w:pStyle w:val="NormalWeb"/>
        <w:numPr>
          <w:ilvl w:val="0"/>
          <w:numId w:val="39"/>
        </w:numPr>
      </w:pPr>
      <w:r>
        <w:lastRenderedPageBreak/>
        <w:t xml:space="preserve">Q-routing scales well in data </w:t>
      </w:r>
      <w:proofErr w:type="spellStart"/>
      <w:r>
        <w:t>center</w:t>
      </w:r>
      <w:proofErr w:type="spellEnd"/>
      <w:r>
        <w:t>-like topologies.</w:t>
      </w:r>
    </w:p>
    <w:p w14:paraId="57141536" w14:textId="77777777" w:rsidR="002B3750" w:rsidRDefault="002B3750" w:rsidP="002B3750">
      <w:pPr>
        <w:pStyle w:val="NormalWeb"/>
      </w:pPr>
      <w:r>
        <w:rPr>
          <w:rStyle w:val="Strong"/>
        </w:rPr>
        <w:t>Line 4:</w:t>
      </w:r>
      <w:r>
        <w:br/>
      </w:r>
      <w:r>
        <w:rPr>
          <w:rStyle w:val="Strong"/>
        </w:rPr>
        <w:t>"- Scope: Deep RL, real-time deployment"</w:t>
      </w:r>
    </w:p>
    <w:p w14:paraId="387EA843" w14:textId="77777777" w:rsidR="002B3750" w:rsidRDefault="002B3750" w:rsidP="002B3750">
      <w:pPr>
        <w:pStyle w:val="NormalWeb"/>
        <w:numPr>
          <w:ilvl w:val="0"/>
          <w:numId w:val="40"/>
        </w:numPr>
      </w:pPr>
      <w:r>
        <w:t>Future work can include Deep Q-Networks and deployment in real network hardware.</w:t>
      </w:r>
    </w:p>
    <w:p w14:paraId="6E09DE8A" w14:textId="77777777" w:rsidR="002B3750" w:rsidRDefault="002B3750" w:rsidP="002B3750">
      <w:r>
        <w:pict w14:anchorId="45958D22">
          <v:rect id="_x0000_i1033" style="width:0;height:1.5pt" o:hralign="center" o:hrstd="t" o:hr="t" fillcolor="#a0a0a0" stroked="f"/>
        </w:pict>
      </w:r>
    </w:p>
    <w:p w14:paraId="0BAB49EC" w14:textId="77777777" w:rsidR="002B3750" w:rsidRDefault="002B3750" w:rsidP="002B3750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Slide 10: References</w:t>
      </w:r>
    </w:p>
    <w:p w14:paraId="453FAAE4" w14:textId="77777777" w:rsidR="002B3750" w:rsidRDefault="002B3750" w:rsidP="002B3750">
      <w:pPr>
        <w:pStyle w:val="NormalWeb"/>
      </w:pPr>
      <w:r>
        <w:rPr>
          <w:rStyle w:val="Strong"/>
        </w:rPr>
        <w:t>Line 1:</w:t>
      </w:r>
      <w:r>
        <w:br/>
      </w:r>
      <w:r>
        <w:rPr>
          <w:rStyle w:val="Strong"/>
        </w:rPr>
        <w:t>"- Jian Ma et al., Informatica (2025)"</w:t>
      </w:r>
    </w:p>
    <w:p w14:paraId="368BC399" w14:textId="77777777" w:rsidR="002B3750" w:rsidRDefault="002B3750" w:rsidP="002B3750">
      <w:pPr>
        <w:pStyle w:val="NormalWeb"/>
        <w:numPr>
          <w:ilvl w:val="0"/>
          <w:numId w:val="41"/>
        </w:numPr>
      </w:pPr>
      <w:r>
        <w:t>The source research paper on which this project is based.</w:t>
      </w:r>
    </w:p>
    <w:p w14:paraId="2ADB8519" w14:textId="77777777" w:rsidR="002B3750" w:rsidRDefault="002B3750" w:rsidP="002B3750">
      <w:pPr>
        <w:pStyle w:val="NormalWeb"/>
      </w:pPr>
      <w:r>
        <w:rPr>
          <w:rStyle w:val="Strong"/>
        </w:rPr>
        <w:t>Line 2:</w:t>
      </w:r>
      <w:r>
        <w:br/>
      </w:r>
      <w:r>
        <w:rPr>
          <w:rStyle w:val="Strong"/>
        </w:rPr>
        <w:t xml:space="preserve">"- Tools: Mininet, Ryu, Python, </w:t>
      </w:r>
      <w:proofErr w:type="spellStart"/>
      <w:r>
        <w:rPr>
          <w:rStyle w:val="Strong"/>
        </w:rPr>
        <w:t>Iperf</w:t>
      </w:r>
      <w:proofErr w:type="spellEnd"/>
      <w:r>
        <w:rPr>
          <w:rStyle w:val="Strong"/>
        </w:rPr>
        <w:t>"</w:t>
      </w:r>
    </w:p>
    <w:p w14:paraId="428DD29E" w14:textId="77777777" w:rsidR="002B3750" w:rsidRDefault="002B3750" w:rsidP="002B3750">
      <w:pPr>
        <w:pStyle w:val="NormalWeb"/>
        <w:numPr>
          <w:ilvl w:val="0"/>
          <w:numId w:val="42"/>
        </w:numPr>
      </w:pPr>
      <w:r>
        <w:t>Core tools used in the experiment setup.</w:t>
      </w:r>
    </w:p>
    <w:p w14:paraId="55D5DCA0" w14:textId="77777777" w:rsidR="002B3750" w:rsidRDefault="002B3750" w:rsidP="002B3750">
      <w:pPr>
        <w:pStyle w:val="NormalWeb"/>
      </w:pPr>
      <w:r>
        <w:rPr>
          <w:rStyle w:val="Strong"/>
        </w:rPr>
        <w:t>Line 3:</w:t>
      </w:r>
      <w:r>
        <w:br/>
      </w:r>
      <w:r>
        <w:rPr>
          <w:rStyle w:val="Strong"/>
        </w:rPr>
        <w:t xml:space="preserve">"- RL: Watkins Q-Learning, Sutton &amp; </w:t>
      </w:r>
      <w:proofErr w:type="spellStart"/>
      <w:r>
        <w:rPr>
          <w:rStyle w:val="Strong"/>
        </w:rPr>
        <w:t>Barto</w:t>
      </w:r>
      <w:proofErr w:type="spellEnd"/>
      <w:r>
        <w:rPr>
          <w:rStyle w:val="Strong"/>
        </w:rPr>
        <w:t>"</w:t>
      </w:r>
    </w:p>
    <w:p w14:paraId="087DCF2E" w14:textId="77777777" w:rsidR="002B3750" w:rsidRDefault="002B3750" w:rsidP="002B3750">
      <w:pPr>
        <w:pStyle w:val="NormalWeb"/>
        <w:numPr>
          <w:ilvl w:val="0"/>
          <w:numId w:val="43"/>
        </w:numPr>
      </w:pPr>
      <w:r>
        <w:t xml:space="preserve">Q-learning was introduced by Watkins; Sutton &amp; </w:t>
      </w:r>
      <w:proofErr w:type="spellStart"/>
      <w:r>
        <w:t>Barto’s</w:t>
      </w:r>
      <w:proofErr w:type="spellEnd"/>
      <w:r>
        <w:t xml:space="preserve"> book is a foundational reference for RL.</w:t>
      </w:r>
    </w:p>
    <w:p w14:paraId="5BEDCA01" w14:textId="77777777" w:rsidR="002B3750" w:rsidRDefault="002B3750" w:rsidP="002B3750">
      <w:pPr>
        <w:pStyle w:val="ListBullet"/>
        <w:numPr>
          <w:ilvl w:val="0"/>
          <w:numId w:val="0"/>
        </w:numPr>
        <w:ind w:left="360" w:hanging="360"/>
      </w:pPr>
    </w:p>
    <w:sectPr w:rsidR="002B3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A29D9"/>
    <w:multiLevelType w:val="multilevel"/>
    <w:tmpl w:val="35F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466FC"/>
    <w:multiLevelType w:val="multilevel"/>
    <w:tmpl w:val="426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63452"/>
    <w:multiLevelType w:val="multilevel"/>
    <w:tmpl w:val="E400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F0E58"/>
    <w:multiLevelType w:val="multilevel"/>
    <w:tmpl w:val="E84C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5E795C"/>
    <w:multiLevelType w:val="multilevel"/>
    <w:tmpl w:val="0F0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27063"/>
    <w:multiLevelType w:val="multilevel"/>
    <w:tmpl w:val="A84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157CC"/>
    <w:multiLevelType w:val="multilevel"/>
    <w:tmpl w:val="D5B8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A6784"/>
    <w:multiLevelType w:val="multilevel"/>
    <w:tmpl w:val="F16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C57D6"/>
    <w:multiLevelType w:val="multilevel"/>
    <w:tmpl w:val="EF1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A45FF0"/>
    <w:multiLevelType w:val="multilevel"/>
    <w:tmpl w:val="9C9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B768B"/>
    <w:multiLevelType w:val="multilevel"/>
    <w:tmpl w:val="FC2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46208"/>
    <w:multiLevelType w:val="multilevel"/>
    <w:tmpl w:val="150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276B7"/>
    <w:multiLevelType w:val="multilevel"/>
    <w:tmpl w:val="35B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6EDC"/>
    <w:multiLevelType w:val="multilevel"/>
    <w:tmpl w:val="9EE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A469B"/>
    <w:multiLevelType w:val="multilevel"/>
    <w:tmpl w:val="E56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14021"/>
    <w:multiLevelType w:val="multilevel"/>
    <w:tmpl w:val="C1E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F115A"/>
    <w:multiLevelType w:val="multilevel"/>
    <w:tmpl w:val="A12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04F68"/>
    <w:multiLevelType w:val="multilevel"/>
    <w:tmpl w:val="213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74A18"/>
    <w:multiLevelType w:val="multilevel"/>
    <w:tmpl w:val="9F5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534DC"/>
    <w:multiLevelType w:val="multilevel"/>
    <w:tmpl w:val="1D6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9584E"/>
    <w:multiLevelType w:val="multilevel"/>
    <w:tmpl w:val="034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2662F"/>
    <w:multiLevelType w:val="multilevel"/>
    <w:tmpl w:val="D80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709FD"/>
    <w:multiLevelType w:val="multilevel"/>
    <w:tmpl w:val="9F5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215BB"/>
    <w:multiLevelType w:val="multilevel"/>
    <w:tmpl w:val="D8A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E4745"/>
    <w:multiLevelType w:val="multilevel"/>
    <w:tmpl w:val="CA7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61C5D"/>
    <w:multiLevelType w:val="multilevel"/>
    <w:tmpl w:val="AD4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F7933"/>
    <w:multiLevelType w:val="multilevel"/>
    <w:tmpl w:val="D44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65C77"/>
    <w:multiLevelType w:val="multilevel"/>
    <w:tmpl w:val="32B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33D12"/>
    <w:multiLevelType w:val="multilevel"/>
    <w:tmpl w:val="283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12B2D"/>
    <w:multiLevelType w:val="multilevel"/>
    <w:tmpl w:val="4CCC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085C"/>
    <w:multiLevelType w:val="multilevel"/>
    <w:tmpl w:val="A00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23BC7"/>
    <w:multiLevelType w:val="multilevel"/>
    <w:tmpl w:val="103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5A069D"/>
    <w:multiLevelType w:val="multilevel"/>
    <w:tmpl w:val="D4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16A97"/>
    <w:multiLevelType w:val="multilevel"/>
    <w:tmpl w:val="C28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2"/>
  </w:num>
  <w:num w:numId="11">
    <w:abstractNumId w:val="18"/>
  </w:num>
  <w:num w:numId="12">
    <w:abstractNumId w:val="31"/>
  </w:num>
  <w:num w:numId="13">
    <w:abstractNumId w:val="39"/>
  </w:num>
  <w:num w:numId="14">
    <w:abstractNumId w:val="13"/>
  </w:num>
  <w:num w:numId="15">
    <w:abstractNumId w:val="36"/>
  </w:num>
  <w:num w:numId="16">
    <w:abstractNumId w:val="26"/>
  </w:num>
  <w:num w:numId="17">
    <w:abstractNumId w:val="19"/>
  </w:num>
  <w:num w:numId="18">
    <w:abstractNumId w:val="14"/>
  </w:num>
  <w:num w:numId="19">
    <w:abstractNumId w:val="21"/>
  </w:num>
  <w:num w:numId="20">
    <w:abstractNumId w:val="10"/>
  </w:num>
  <w:num w:numId="21">
    <w:abstractNumId w:val="32"/>
  </w:num>
  <w:num w:numId="22">
    <w:abstractNumId w:val="9"/>
  </w:num>
  <w:num w:numId="23">
    <w:abstractNumId w:val="29"/>
  </w:num>
  <w:num w:numId="24">
    <w:abstractNumId w:val="17"/>
  </w:num>
  <w:num w:numId="25">
    <w:abstractNumId w:val="23"/>
  </w:num>
  <w:num w:numId="26">
    <w:abstractNumId w:val="22"/>
  </w:num>
  <w:num w:numId="27">
    <w:abstractNumId w:val="16"/>
  </w:num>
  <w:num w:numId="28">
    <w:abstractNumId w:val="12"/>
  </w:num>
  <w:num w:numId="29">
    <w:abstractNumId w:val="11"/>
  </w:num>
  <w:num w:numId="30">
    <w:abstractNumId w:val="27"/>
  </w:num>
  <w:num w:numId="31">
    <w:abstractNumId w:val="41"/>
  </w:num>
  <w:num w:numId="32">
    <w:abstractNumId w:val="15"/>
  </w:num>
  <w:num w:numId="33">
    <w:abstractNumId w:val="34"/>
  </w:num>
  <w:num w:numId="34">
    <w:abstractNumId w:val="25"/>
  </w:num>
  <w:num w:numId="35">
    <w:abstractNumId w:val="37"/>
  </w:num>
  <w:num w:numId="36">
    <w:abstractNumId w:val="20"/>
  </w:num>
  <w:num w:numId="37">
    <w:abstractNumId w:val="38"/>
  </w:num>
  <w:num w:numId="38">
    <w:abstractNumId w:val="33"/>
  </w:num>
  <w:num w:numId="39">
    <w:abstractNumId w:val="35"/>
  </w:num>
  <w:num w:numId="40">
    <w:abstractNumId w:val="24"/>
  </w:num>
  <w:num w:numId="41">
    <w:abstractNumId w:val="28"/>
  </w:num>
  <w:num w:numId="42">
    <w:abstractNumId w:val="40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B08"/>
    <w:rsid w:val="0006063C"/>
    <w:rsid w:val="0015074B"/>
    <w:rsid w:val="0029639D"/>
    <w:rsid w:val="002B375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6444A"/>
  <w14:defaultImageDpi w14:val="300"/>
  <w15:docId w15:val="{49225058-F0A1-44FF-93A1-689BEFEE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</cp:lastModifiedBy>
  <cp:revision>2</cp:revision>
  <dcterms:created xsi:type="dcterms:W3CDTF">2013-12-23T23:15:00Z</dcterms:created>
  <dcterms:modified xsi:type="dcterms:W3CDTF">2025-07-31T09:33:00Z</dcterms:modified>
  <cp:category/>
</cp:coreProperties>
</file>